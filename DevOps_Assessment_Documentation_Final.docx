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DevOps Assessment Documentation</w:t>
      </w:r>
    </w:p>
    <w:p>
      <w:pPr>
        <w:pStyle w:val="Heading1"/>
      </w:pPr>
      <w:r>
        <w:t>Automated AWS Deployment Pipeline with Terraform, GitHub, and Jenkins</w:t>
      </w:r>
    </w:p>
    <w:p>
      <w:r>
        <w:br w:type="page"/>
      </w:r>
    </w:p>
    <w:p>
      <w:pPr>
        <w:pStyle w:val="Heading1"/>
      </w:pPr>
      <w:r>
        <w:t>1. Project Overview</w:t>
      </w:r>
    </w:p>
    <w:p>
      <w:r>
        <w:t>This project automates the deployment of a web application on AWS using Infrastructure as Code (IaC) with Terraform, triggered by GitHub commits, and managed via Jenkins CI/CD pipeline.</w:t>
      </w:r>
    </w:p>
    <w:p>
      <w:pPr>
        <w:pStyle w:val="Heading2"/>
      </w:pPr>
      <w:r>
        <w:t>Key Features</w:t>
      </w:r>
    </w:p>
    <w:p>
      <w:r>
        <w:br/>
        <w:t>✓ Infrastructure as Code (IaC) – AWS resources defined in Terraform</w:t>
        <w:br/>
        <w:t>✓ Automated CI/CD Pipeline – Triggered by GitHub commits (Poll SCM)</w:t>
        <w:br/>
        <w:t>✓ Secure AWS Environment – VPC, Subnets, Security Groups with least privilege</w:t>
        <w:br/>
        <w:t>✓ Self-Documented – Clear README, architecture diagram, and setup instructions</w:t>
        <w:br/>
        <w:t>✓ Manual Approval Gate – Ensures controlled deployments</w:t>
        <w:br/>
      </w:r>
    </w:p>
    <w:p>
      <w:pPr>
        <w:pStyle w:val="Heading1"/>
      </w:pPr>
      <w:r>
        <w:t>2. Architecture Diagram</w:t>
      </w:r>
    </w:p>
    <w:p>
      <w:r>
        <w:t>![AWS Infrastructure Pipeline](https://i.imgur.com/XYZ1234.png) [Example: Replace with actual diagram]</w:t>
      </w:r>
    </w:p>
    <w:p>
      <w:pPr>
        <w:pStyle w:val="Heading2"/>
      </w:pPr>
      <w:r>
        <w:t>AWS Components</w:t>
      </w:r>
    </w:p>
    <w:p>
      <w:r>
        <w:br/>
        <w:t>- VPC (10.0.0.0/16) with Public &amp; Private Subnets</w:t>
        <w:br/>
        <w:t>- EC2 Instance (t2.micro) running Apache Web Server</w:t>
        <w:br/>
        <w:t>- Security Groups (HTTP/HTTPS/SSH access)</w:t>
        <w:br/>
        <w:t>- Internet Gateway &amp; Route Tables</w:t>
        <w:br/>
        <w:t>- Jenkins Pipeline (Terraform Init → Validate → Plan → Approve → Apply)</w:t>
        <w:br/>
      </w:r>
    </w:p>
    <w:p>
      <w:pPr>
        <w:pStyle w:val="Heading1"/>
      </w:pPr>
      <w:r>
        <w:t>3. Prerequisites</w:t>
      </w:r>
    </w:p>
    <w:p>
      <w:r>
        <w:t>Before running this project, ensure you have:</w:t>
        <w:br/>
        <w:br/>
        <w:t>1. AWS Account</w:t>
        <w:br/>
        <w:t>- IAM User with Programmatic Access (AWS_ACCESS_KEY_ID, AWS_SECRET_ACCESS_KEY)</w:t>
        <w:br/>
        <w:t>- Required Permissions:</w:t>
        <w:br/>
        <w:t xml:space="preserve">  - AmazonEC2FullAccess</w:t>
        <w:br/>
        <w:t xml:space="preserve">  - AmazonVPCFullAccess</w:t>
        <w:br/>
        <w:t xml:space="preserve">  - IAMReadOnlyAccess (optional)</w:t>
        <w:br/>
        <w:br/>
        <w:t>2. GitHub Account</w:t>
        <w:br/>
        <w:t>- A repository to store Terraform code</w:t>
        <w:br/>
        <w:t>- Personal Access Token (for Jenkins polling access)</w:t>
        <w:br/>
        <w:br/>
        <w:t>3. Jenkins Server</w:t>
        <w:br/>
        <w:t>- Installed and accessible (local/cloud)</w:t>
        <w:br/>
        <w:t>- Plugins:</w:t>
        <w:br/>
        <w:t xml:space="preserve">  - GitHub Integration</w:t>
        <w:br/>
        <w:t xml:space="preserve">  - Pipeline</w:t>
        <w:br/>
        <w:t xml:space="preserve">  - Terraform</w:t>
        <w:br/>
        <w:br/>
        <w:t>4. Local Machine Setup</w:t>
        <w:br/>
        <w:t>- Terraform (v1.0+)</w:t>
        <w:br/>
        <w:t>- AWS CLI (configured with credentials)</w:t>
        <w:br/>
        <w:t>- Git</w:t>
      </w:r>
    </w:p>
    <w:p>
      <w:pPr>
        <w:pStyle w:val="Heading1"/>
      </w:pPr>
      <w:r>
        <w:t>4. Setup Instructions</w:t>
      </w:r>
    </w:p>
    <w:p>
      <w:r>
        <w:t>Step 1: Clone the Repository</w:t>
        <w:br/>
        <w:t>git clone https://github.com/your-username/devops-assessment-[your-name].git</w:t>
        <w:br/>
        <w:t>cd devops-assessment-[your-name]</w:t>
        <w:br/>
        <w:br/>
        <w:t>Step 2: Configure AWS Credentials</w:t>
        <w:br/>
        <w:t>aws configure</w:t>
        <w:br/>
        <w:br/>
        <w:t>Step 3: Jenkins Setup</w:t>
        <w:br/>
        <w:t>1. Install Required Plugins</w:t>
        <w:br/>
        <w:t>2. Add AWS Credentials to Jenkins (Global Credentials)</w:t>
        <w:br/>
        <w:t>3. Create a New Pipeline (Pipeline script from SCM)</w:t>
        <w:br/>
        <w:t>4. Configure Poll SCM (Set schedule: H/5 * * * *)</w:t>
        <w:br/>
        <w:br/>
        <w:t>Note: Replace GitHub Webhook with Poll SCM schedule.</w:t>
      </w:r>
    </w:p>
    <w:p>
      <w:pPr>
        <w:pStyle w:val="Heading1"/>
      </w:pPr>
      <w:r>
        <w:t>5. Pipeline Execution Flow</w:t>
      </w:r>
    </w:p>
    <w:p>
      <w:r>
        <w:t>| Stage                | Action                                      |</w:t>
        <w:br/>
        <w:t>|----------------------|---------------------------------------------|</w:t>
        <w:br/>
        <w:t>| 1. Checkout          | Pulls latest code from GitHub               |</w:t>
        <w:br/>
        <w:t>| 2. Terraform Init    | Initializes Terraform backend               |</w:t>
        <w:br/>
        <w:t>| 3. Terraform Validate| Checks syntax errors                        |</w:t>
        <w:br/>
        <w:t>| 4. Terraform Plan    | Shows infrastructure changes                |</w:t>
        <w:br/>
        <w:t>| 5. Manual Approval   | Requires admin approval before applying     |</w:t>
        <w:br/>
        <w:t>| 6. Terraform Apply   | Provisions AWS resources                    |</w:t>
        <w:br/>
        <w:t>| 7. Verify Deployment | Checks if the web server is accessible (HTTP 200)</w:t>
      </w:r>
    </w:p>
    <w:p>
      <w:pPr>
        <w:pStyle w:val="Heading1"/>
      </w:pPr>
      <w:r>
        <w:t>6. Accessing the Deployed Application</w:t>
      </w:r>
    </w:p>
    <w:p>
      <w:r>
        <w:t>After successful deployment:</w:t>
        <w:br/>
        <w:t>- Web Server URL: http://&lt;EC2_PUBLIC_IP&gt;</w:t>
        <w:br/>
        <w:t>- Find Public IP:</w:t>
        <w:br/>
        <w:t xml:space="preserve">  terraform output web_server_public_ip</w:t>
        <w:br/>
        <w:br/>
        <w:t>Expected Output:</w:t>
        <w:br/>
        <w:t>- "Hello World from DevOps Assessment!"</w:t>
        <w:br/>
        <w:t>- Instance ID</w:t>
        <w:br/>
        <w:t>- Public IP</w:t>
        <w:br/>
        <w:t>- AWS Region</w:t>
      </w:r>
    </w:p>
    <w:p>
      <w:pPr>
        <w:pStyle w:val="Heading1"/>
      </w:pPr>
      <w:r>
        <w:t>7. Cleanup (Destroy Infrastructure)</w:t>
      </w:r>
    </w:p>
    <w:p>
      <w:r>
        <w:t>Option 1: Manual Cleanup</w:t>
        <w:br/>
        <w:t>terraform destroy</w:t>
        <w:br/>
        <w:br/>
        <w:t>Option 2: Jenkins Cleanup Stage (Optional)</w:t>
        <w:br/>
        <w:t>Add a post-build stage in Jenkinsfile:</w:t>
        <w:br/>
        <w:t>post {</w:t>
        <w:br/>
        <w:t xml:space="preserve">  cleanup {</w:t>
        <w:br/>
        <w:t xml:space="preserve">    sh 'terraform destroy -auto-approve'</w:t>
        <w:br/>
        <w:t xml:space="preserve">  }</w:t>
        <w:br/>
        <w:t>}</w:t>
      </w:r>
    </w:p>
    <w:p>
      <w:pPr>
        <w:pStyle w:val="Heading1"/>
      </w:pPr>
      <w:r>
        <w:t>8. Security Best Practices</w:t>
      </w:r>
    </w:p>
    <w:p>
      <w:r>
        <w:t>- IAM Least Privilege – Only necessary permissions</w:t>
        <w:br/>
        <w:t>- No Hardcoded Secrets – AWS keys stored in Jenkins credentials</w:t>
        <w:br/>
        <w:t>- Secure Subnets – Private subnet for databases (future use)</w:t>
        <w:br/>
        <w:t>- Terraform State Security – Remote backend with S3 &amp; DynamoDB (optional)</w:t>
      </w:r>
    </w:p>
    <w:p>
      <w:pPr>
        <w:pStyle w:val="Heading1"/>
      </w:pPr>
      <w:r>
        <w:t>9. Troubleshooting</w:t>
      </w:r>
    </w:p>
    <w:p>
      <w:r>
        <w:t>| Issue                  | Solution                                  |</w:t>
        <w:br/>
        <w:t>|------------------------|-------------------------------------------|</w:t>
        <w:br/>
        <w:t>| Jenkins not triggering | Check Poll SCM schedule and Jenkins logs |</w:t>
        <w:br/>
        <w:t>| Terraform Plan Errors  | Run terraform validate locally            |</w:t>
        <w:br/>
        <w:t>| EC2 Not Accessible     | Verify Security Groups &amp; Route Tables     |</w:t>
        <w:br/>
        <w:t>| Apache Not Running     | Check EC2 user_data logs (/var/log/cloud-init-output.log)</w:t>
      </w:r>
    </w:p>
    <w:p>
      <w:pPr>
        <w:pStyle w:val="Heading1"/>
      </w:pPr>
      <w:r>
        <w:t>10. Future Improvements</w:t>
      </w:r>
    </w:p>
    <w:p>
      <w:r>
        <w:t>- Remote State Management (S3 + DynamoDB)</w:t>
        <w:br/>
        <w:t>- Multi-Environment Support (Dev/Staging/Prod)</w:t>
        <w:br/>
        <w:t>- Blue-Green Deployments (Using Load Balancer)</w:t>
        <w:br/>
        <w:t>- Infrastructure Testing (Terratest)</w:t>
      </w:r>
    </w:p>
    <w:p>
      <w:pPr>
        <w:pStyle w:val="Heading1"/>
      </w:pPr>
      <w:r>
        <w:t>Conclusion</w:t>
      </w:r>
    </w:p>
    <w:p>
      <w:r>
        <w:t>This project demonstrates a fully automated AWS deployment pipeline using Terraform + Jenkins + GitHub, following Infrastructure as Code (IaC) and DevOps best practices.</w:t>
        <w:br/>
        <w:br/>
        <w:t>Next Steps:</w:t>
        <w:br/>
        <w:t>✓ Test pipeline with a new GitHub commit</w:t>
        <w:br/>
        <w:t>✓ Verify deployed web application</w:t>
        <w:br/>
        <w:t>✓ Cleanup resources with terraform destroy</w:t>
        <w:br/>
        <w:br/>
        <w:t>Author: [Your Name]</w:t>
        <w:br/>
        <w:t>Repository: [GitHub Link]</w:t>
        <w:br/>
        <w:t>Last Updated: [Date]</w:t>
      </w:r>
    </w:p>
    <w:p>
      <w:pPr>
        <w:pStyle w:val="Heading1"/>
      </w:pPr>
      <w:r>
        <w:t>Appendix: Files Structure</w:t>
      </w:r>
    </w:p>
    <w:p>
      <w:r>
        <w:t>devops-assessment-[your-name]/</w:t>
        <w:br/>
        <w:t>├── README.md               # Project documentation</w:t>
        <w:br/>
        <w:t>├── main.tf                 # Terraform AWS resources</w:t>
        <w:br/>
        <w:t>├── variables.tf            # Input variables</w:t>
        <w:br/>
        <w:t>├── outputs.tf              # Output values (IP, URL)</w:t>
        <w:br/>
        <w:t>├── terraform.tfvars.example # Example variables file</w:t>
        <w:br/>
        <w:t>├── Jenkinsfile             # CI/CD Pipeline definition</w:t>
        <w:br/>
        <w:t>├── scripts/</w:t>
        <w:br/>
        <w:t>│   └── install-apache.sh   # EC2 user_data script</w:t>
        <w:br/>
        <w:t>└── docs/</w:t>
        <w:br/>
        <w:t xml:space="preserve">    ├── architecture-diagram.png  # AWS design</w:t>
        <w:br/>
        <w:t xml:space="preserve">    └── setup-instructions.md    # Detailed setup guide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